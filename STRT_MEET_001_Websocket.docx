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90CB" w14:textId="77777777" w:rsidR="00755182" w:rsidRDefault="00755182">
      <w:pPr>
        <w:pStyle w:val="Title"/>
      </w:pPr>
    </w:p>
    <w:p w14:paraId="54D69DA2" w14:textId="7B480E45" w:rsidR="00057BF2" w:rsidRDefault="00000000">
      <w:pPr>
        <w:pStyle w:val="Title"/>
      </w:pPr>
      <w:r>
        <w:t xml:space="preserve">STRT_MEET_001 – Real-Time Video Meeting Backend </w:t>
      </w:r>
    </w:p>
    <w:p w14:paraId="486A21F9" w14:textId="77777777" w:rsidR="00057BF2" w:rsidRDefault="00000000">
      <w:r>
        <w:t>This module enables real-time messaging, video signaling, and user presence features using WebSockets and STOMP protocol in Spring Boot. It does not use JWT authentication.</w:t>
      </w:r>
    </w:p>
    <w:p w14:paraId="2AA62A4B" w14:textId="77777777" w:rsidR="00057BF2" w:rsidRDefault="00000000">
      <w:pPr>
        <w:pStyle w:val="Heading1"/>
      </w:pPr>
      <w:r>
        <w:t>WebSocketConfig.java</w:t>
      </w:r>
    </w:p>
    <w:p w14:paraId="43B15B1C" w14:textId="77777777" w:rsidR="00057BF2" w:rsidRDefault="00000000">
      <w:r>
        <w:t>Purpose:</w:t>
      </w:r>
      <w:r>
        <w:br/>
        <w:t>- Configures WebSocket entry point</w:t>
      </w:r>
      <w:r>
        <w:br/>
        <w:t>- Enables STOMP messaging with application/broker prefixes</w:t>
      </w:r>
    </w:p>
    <w:p w14:paraId="06010F2D" w14:textId="77777777" w:rsidR="00057BF2" w:rsidRDefault="00000000">
      <w:r>
        <w:t>@Configuration</w:t>
      </w:r>
    </w:p>
    <w:p w14:paraId="71AFE831" w14:textId="77777777" w:rsidR="00057BF2" w:rsidRDefault="00000000">
      <w:r>
        <w:t>@EnableWebSocketMessageBroker</w:t>
      </w:r>
    </w:p>
    <w:p w14:paraId="046B9E82" w14:textId="77777777" w:rsidR="00057BF2" w:rsidRDefault="00000000">
      <w:r>
        <w:t>public class WebSocketConfig implements WebSocketMessageBrokerConfigurer {</w:t>
      </w:r>
    </w:p>
    <w:p w14:paraId="2FAC9AB3" w14:textId="77777777" w:rsidR="00057BF2" w:rsidRDefault="00000000">
      <w:r>
        <w:t xml:space="preserve">    @Override</w:t>
      </w:r>
    </w:p>
    <w:p w14:paraId="0BB784B8" w14:textId="77777777" w:rsidR="00057BF2" w:rsidRDefault="00000000">
      <w:r>
        <w:t xml:space="preserve">    public void registerStompEndpoints(StompEndpointRegistry registry) {</w:t>
      </w:r>
    </w:p>
    <w:p w14:paraId="1A6B4975" w14:textId="77777777" w:rsidR="00057BF2" w:rsidRDefault="00000000">
      <w:r>
        <w:t xml:space="preserve">        registry.addEndpoint("/ws").setAllowedOrigins("*");</w:t>
      </w:r>
    </w:p>
    <w:p w14:paraId="20EDD357" w14:textId="77777777" w:rsidR="00057BF2" w:rsidRDefault="00000000">
      <w:r>
        <w:t xml:space="preserve">    }</w:t>
      </w:r>
    </w:p>
    <w:p w14:paraId="5ED16F2B" w14:textId="77777777" w:rsidR="00057BF2" w:rsidRDefault="00000000">
      <w:r>
        <w:t xml:space="preserve">    @Override</w:t>
      </w:r>
    </w:p>
    <w:p w14:paraId="23A2B82A" w14:textId="77777777" w:rsidR="00057BF2" w:rsidRDefault="00000000">
      <w:r>
        <w:t xml:space="preserve">    public void configureMessageBroker(MessageBrokerRegistry registry) {</w:t>
      </w:r>
    </w:p>
    <w:p w14:paraId="347FDA2E" w14:textId="77777777" w:rsidR="00057BF2" w:rsidRDefault="00000000">
      <w:r>
        <w:t xml:space="preserve">        registry.setApplicationDestinationPrefixes("/app");</w:t>
      </w:r>
    </w:p>
    <w:p w14:paraId="27E1F606" w14:textId="77777777" w:rsidR="00057BF2" w:rsidRDefault="00000000">
      <w:r>
        <w:t xml:space="preserve">        registry.enableSimpleBroker("/topic");</w:t>
      </w:r>
    </w:p>
    <w:p w14:paraId="22A7F975" w14:textId="77777777" w:rsidR="00057BF2" w:rsidRDefault="00000000">
      <w:r>
        <w:t xml:space="preserve">    }</w:t>
      </w:r>
    </w:p>
    <w:p w14:paraId="2119B69A" w14:textId="77777777" w:rsidR="00057BF2" w:rsidRDefault="00000000">
      <w:r>
        <w:t>}</w:t>
      </w:r>
    </w:p>
    <w:p w14:paraId="727EF527" w14:textId="77777777" w:rsidR="00057BF2" w:rsidRDefault="00000000">
      <w:r>
        <w:t>Explanation:</w:t>
      </w:r>
      <w:r>
        <w:br/>
        <w:t>- registerStompEndpoints: Defines the endpoint clients connect to.</w:t>
      </w:r>
      <w:r>
        <w:br/>
        <w:t>- setAllowedOrigins: Allows all origins (CORS).</w:t>
      </w:r>
      <w:r>
        <w:br/>
        <w:t>- configureMessageBroker: Routes application messages and topic subscriptions.</w:t>
      </w:r>
    </w:p>
    <w:p w14:paraId="0B8FD6C0" w14:textId="77777777" w:rsidR="00057BF2" w:rsidRDefault="00000000">
      <w:pPr>
        <w:pStyle w:val="Heading1"/>
      </w:pPr>
      <w:r>
        <w:lastRenderedPageBreak/>
        <w:t>WebSocketController.java</w:t>
      </w:r>
    </w:p>
    <w:p w14:paraId="282E47B6" w14:textId="77777777" w:rsidR="00057BF2" w:rsidRDefault="00000000">
      <w:r>
        <w:t>Purpose:</w:t>
      </w:r>
      <w:r>
        <w:br/>
        <w:t>Handles STOMP messages from frontend clients for:</w:t>
      </w:r>
      <w:r>
        <w:br/>
        <w:t>- Chat</w:t>
      </w:r>
      <w:r>
        <w:br/>
        <w:t>- WebRTC signaling</w:t>
      </w:r>
      <w:r>
        <w:br/>
        <w:t>- Presence tracking</w:t>
      </w:r>
    </w:p>
    <w:p w14:paraId="1281E14B" w14:textId="77777777" w:rsidR="00057BF2" w:rsidRDefault="00000000">
      <w:r>
        <w:t>@Controller</w:t>
      </w:r>
    </w:p>
    <w:p w14:paraId="1BACBB5C" w14:textId="77777777" w:rsidR="00057BF2" w:rsidRDefault="00000000">
      <w:r>
        <w:t>public class WebSocketController {</w:t>
      </w:r>
    </w:p>
    <w:p w14:paraId="4C9C8C57" w14:textId="77777777" w:rsidR="00057BF2" w:rsidRDefault="00000000">
      <w:r>
        <w:t xml:space="preserve">    @MessageMapping("/chat/{roomId}")</w:t>
      </w:r>
    </w:p>
    <w:p w14:paraId="2CC0D03B" w14:textId="77777777" w:rsidR="00057BF2" w:rsidRDefault="00000000">
      <w:r>
        <w:t xml:space="preserve">    @SendTo("/topic/chat/{roomId}")</w:t>
      </w:r>
    </w:p>
    <w:p w14:paraId="7C012D1D" w14:textId="77777777" w:rsidR="00057BF2" w:rsidRDefault="00000000">
      <w:r>
        <w:t xml:space="preserve">    public ChatMessage handleChat(@DestinationVariable String roomId, ChatMessage chat) {</w:t>
      </w:r>
    </w:p>
    <w:p w14:paraId="542CAEE4" w14:textId="77777777" w:rsidR="00057BF2" w:rsidRDefault="00000000">
      <w:r>
        <w:t xml:space="preserve">        return chat;</w:t>
      </w:r>
    </w:p>
    <w:p w14:paraId="513E3652" w14:textId="77777777" w:rsidR="00057BF2" w:rsidRDefault="00000000">
      <w:r>
        <w:t xml:space="preserve">    }</w:t>
      </w:r>
    </w:p>
    <w:p w14:paraId="5AB6CB4B" w14:textId="77777777" w:rsidR="00057BF2" w:rsidRDefault="00057BF2"/>
    <w:p w14:paraId="31A1DE7A" w14:textId="77777777" w:rsidR="00057BF2" w:rsidRDefault="00000000">
      <w:r>
        <w:t xml:space="preserve">    @MessageMapping("/signal/{roomId}")</w:t>
      </w:r>
    </w:p>
    <w:p w14:paraId="29E0CD2E" w14:textId="77777777" w:rsidR="00057BF2" w:rsidRDefault="00000000">
      <w:r>
        <w:t xml:space="preserve">    @SendTo("/topic/signal/{roomId}")</w:t>
      </w:r>
    </w:p>
    <w:p w14:paraId="302C35E7" w14:textId="77777777" w:rsidR="00057BF2" w:rsidRDefault="00000000">
      <w:r>
        <w:t xml:space="preserve">    public SignalMessage handleSignaling(@DestinationVariable String roomId, SignalMessage signal) {</w:t>
      </w:r>
    </w:p>
    <w:p w14:paraId="2B1CB0BE" w14:textId="77777777" w:rsidR="00057BF2" w:rsidRDefault="00000000">
      <w:r>
        <w:t xml:space="preserve">        return signal;</w:t>
      </w:r>
    </w:p>
    <w:p w14:paraId="06B529FD" w14:textId="77777777" w:rsidR="00057BF2" w:rsidRDefault="00000000">
      <w:r>
        <w:t xml:space="preserve">    }</w:t>
      </w:r>
    </w:p>
    <w:p w14:paraId="6F1894E4" w14:textId="77777777" w:rsidR="00057BF2" w:rsidRDefault="00057BF2"/>
    <w:p w14:paraId="1D14E1B2" w14:textId="77777777" w:rsidR="00057BF2" w:rsidRDefault="00000000">
      <w:r>
        <w:t xml:space="preserve">    @MessageMapping("/presence/{roomId}")</w:t>
      </w:r>
    </w:p>
    <w:p w14:paraId="45232EAC" w14:textId="77777777" w:rsidR="00057BF2" w:rsidRDefault="00000000">
      <w:r>
        <w:t xml:space="preserve">    @SendTo("/topic/presence/{roomId}")</w:t>
      </w:r>
    </w:p>
    <w:p w14:paraId="71C2617C" w14:textId="77777777" w:rsidR="00057BF2" w:rsidRDefault="00000000">
      <w:r>
        <w:t xml:space="preserve">    public UserPresenceMessage handlePresence(@DestinationVariable String roomId, UserPresenceMessage presence) {</w:t>
      </w:r>
    </w:p>
    <w:p w14:paraId="4922CC8E" w14:textId="77777777" w:rsidR="00057BF2" w:rsidRDefault="00000000">
      <w:r>
        <w:t xml:space="preserve">        return presence;</w:t>
      </w:r>
    </w:p>
    <w:p w14:paraId="570E3CD3" w14:textId="77777777" w:rsidR="00057BF2" w:rsidRDefault="00000000">
      <w:r>
        <w:t xml:space="preserve">    }</w:t>
      </w:r>
    </w:p>
    <w:p w14:paraId="5840514E" w14:textId="77777777" w:rsidR="00057BF2" w:rsidRDefault="00000000">
      <w:r>
        <w:t>}</w:t>
      </w:r>
    </w:p>
    <w:p w14:paraId="367BF155" w14:textId="77777777" w:rsidR="00057BF2" w:rsidRDefault="00000000">
      <w:r>
        <w:lastRenderedPageBreak/>
        <w:t>Each method accepts a message to a specific room and broadcasts it to the correct topic for subscribers to receive.</w:t>
      </w:r>
    </w:p>
    <w:p w14:paraId="4BE6151B" w14:textId="77777777" w:rsidR="00057BF2" w:rsidRDefault="00000000">
      <w:pPr>
        <w:pStyle w:val="Heading1"/>
      </w:pPr>
      <w:r>
        <w:t>DTO Classes</w:t>
      </w:r>
    </w:p>
    <w:p w14:paraId="54C494BC" w14:textId="77777777" w:rsidR="00057BF2" w:rsidRDefault="00000000">
      <w:pPr>
        <w:pStyle w:val="Heading2"/>
      </w:pPr>
      <w:r>
        <w:t>ChatMessage.java</w:t>
      </w:r>
    </w:p>
    <w:p w14:paraId="148AC7AB" w14:textId="77777777" w:rsidR="00057BF2" w:rsidRDefault="00000000">
      <w:r>
        <w:t>Used for transmitting plain chat messages in a room.</w:t>
      </w:r>
    </w:p>
    <w:p w14:paraId="2B1A96A8" w14:textId="77777777" w:rsidR="00057BF2" w:rsidRDefault="00000000">
      <w:r>
        <w:t>public class ChatMessage {</w:t>
      </w:r>
    </w:p>
    <w:p w14:paraId="361272F7" w14:textId="77777777" w:rsidR="00057BF2" w:rsidRDefault="00000000">
      <w:r>
        <w:t xml:space="preserve">    private String roomId;</w:t>
      </w:r>
    </w:p>
    <w:p w14:paraId="7CD12F97" w14:textId="77777777" w:rsidR="00057BF2" w:rsidRDefault="00000000">
      <w:r>
        <w:t xml:space="preserve">    private String sender;</w:t>
      </w:r>
    </w:p>
    <w:p w14:paraId="001BA719" w14:textId="77777777" w:rsidR="00057BF2" w:rsidRDefault="00000000">
      <w:r>
        <w:t xml:space="preserve">    private String message;</w:t>
      </w:r>
    </w:p>
    <w:p w14:paraId="3FE62BA5" w14:textId="77777777" w:rsidR="00057BF2" w:rsidRDefault="00000000">
      <w:r>
        <w:t>}</w:t>
      </w:r>
    </w:p>
    <w:p w14:paraId="7C25304E" w14:textId="77777777" w:rsidR="00057BF2" w:rsidRDefault="00000000">
      <w:pPr>
        <w:pStyle w:val="Heading2"/>
      </w:pPr>
      <w:r>
        <w:t>SignalMessage.java</w:t>
      </w:r>
    </w:p>
    <w:p w14:paraId="39BB26FC" w14:textId="77777777" w:rsidR="00057BF2" w:rsidRDefault="00000000">
      <w:r>
        <w:t>Carries WebRTC signaling data like offers, answers, or ICE candidates.</w:t>
      </w:r>
    </w:p>
    <w:p w14:paraId="5BD354C2" w14:textId="77777777" w:rsidR="00057BF2" w:rsidRDefault="00000000">
      <w:r>
        <w:t>public class SignalMessage {</w:t>
      </w:r>
    </w:p>
    <w:p w14:paraId="55676DB1" w14:textId="77777777" w:rsidR="00057BF2" w:rsidRDefault="00000000">
      <w:r>
        <w:t xml:space="preserve">    private String type;</w:t>
      </w:r>
    </w:p>
    <w:p w14:paraId="7BE8099F" w14:textId="77777777" w:rsidR="00057BF2" w:rsidRDefault="00000000">
      <w:r>
        <w:t xml:space="preserve">    private String senderId;</w:t>
      </w:r>
    </w:p>
    <w:p w14:paraId="0FC60F4D" w14:textId="77777777" w:rsidR="00057BF2" w:rsidRDefault="00000000">
      <w:r>
        <w:t xml:space="preserve">    private String receiverId;</w:t>
      </w:r>
    </w:p>
    <w:p w14:paraId="3C45BE3C" w14:textId="77777777" w:rsidR="00057BF2" w:rsidRDefault="00000000">
      <w:r>
        <w:t xml:space="preserve">    private String sdp;</w:t>
      </w:r>
    </w:p>
    <w:p w14:paraId="5A9FE5A7" w14:textId="77777777" w:rsidR="00057BF2" w:rsidRDefault="00000000">
      <w:r>
        <w:t xml:space="preserve">    private String candidate;</w:t>
      </w:r>
    </w:p>
    <w:p w14:paraId="433A1A0D" w14:textId="77777777" w:rsidR="00057BF2" w:rsidRDefault="00000000">
      <w:r>
        <w:t>}</w:t>
      </w:r>
    </w:p>
    <w:p w14:paraId="27062B28" w14:textId="77777777" w:rsidR="00057BF2" w:rsidRDefault="00000000">
      <w:pPr>
        <w:pStyle w:val="Heading2"/>
      </w:pPr>
      <w:r>
        <w:t>UserPresenceMessage.java</w:t>
      </w:r>
    </w:p>
    <w:p w14:paraId="32B26D7B" w14:textId="77777777" w:rsidR="00057BF2" w:rsidRDefault="00000000">
      <w:r>
        <w:t>Notifies users when others join, leave, or reconnect in a room.</w:t>
      </w:r>
    </w:p>
    <w:p w14:paraId="021EDA42" w14:textId="77777777" w:rsidR="00057BF2" w:rsidRDefault="00000000">
      <w:r>
        <w:t>public class UserPresenceMessage {</w:t>
      </w:r>
    </w:p>
    <w:p w14:paraId="74A7CFE5" w14:textId="77777777" w:rsidR="00057BF2" w:rsidRDefault="00000000">
      <w:r>
        <w:t xml:space="preserve">    private String roomId;</w:t>
      </w:r>
    </w:p>
    <w:p w14:paraId="64DF6DB1" w14:textId="77777777" w:rsidR="00057BF2" w:rsidRDefault="00000000">
      <w:r>
        <w:t xml:space="preserve">    private String userId;</w:t>
      </w:r>
    </w:p>
    <w:p w14:paraId="6A8006A0" w14:textId="77777777" w:rsidR="00057BF2" w:rsidRDefault="00000000">
      <w:r>
        <w:t xml:space="preserve">    private String status;</w:t>
      </w:r>
    </w:p>
    <w:p w14:paraId="4C8B1479" w14:textId="77777777" w:rsidR="00057BF2" w:rsidRDefault="00000000">
      <w:r>
        <w:t>}</w:t>
      </w:r>
    </w:p>
    <w:p w14:paraId="0E9D3276" w14:textId="77777777" w:rsidR="00057BF2" w:rsidRDefault="00000000">
      <w:pPr>
        <w:pStyle w:val="Heading1"/>
      </w:pPr>
      <w:r>
        <w:lastRenderedPageBreak/>
        <w:t>Postman WebSocket Testing</w:t>
      </w:r>
    </w:p>
    <w:p w14:paraId="3FA59DCD" w14:textId="77777777" w:rsidR="00057BF2" w:rsidRDefault="00000000">
      <w:r>
        <w:t>To test the WebSocket connection in Postman, follow these steps:</w:t>
      </w:r>
    </w:p>
    <w:p w14:paraId="4FA39F82" w14:textId="77777777" w:rsidR="00057BF2" w:rsidRDefault="00000000">
      <w:pPr>
        <w:pStyle w:val="Heading2"/>
      </w:pPr>
      <w:r>
        <w:t>1. CONNECT Frame</w:t>
      </w:r>
    </w:p>
    <w:p w14:paraId="532B167E" w14:textId="77777777" w:rsidR="00057BF2" w:rsidRDefault="00000000">
      <w:r>
        <w:t>CONNECT</w:t>
      </w:r>
    </w:p>
    <w:p w14:paraId="370AB890" w14:textId="77777777" w:rsidR="00057BF2" w:rsidRDefault="00000000">
      <w:r>
        <w:t>accept-version:1.2</w:t>
      </w:r>
    </w:p>
    <w:p w14:paraId="31574F85" w14:textId="77777777" w:rsidR="00057BF2" w:rsidRDefault="00000000">
      <w:r>
        <w:t>heart-beat:10000,10000</w:t>
      </w:r>
    </w:p>
    <w:p w14:paraId="7D9267AC" w14:textId="77777777" w:rsidR="00057BF2" w:rsidRDefault="00057BF2"/>
    <w:p w14:paraId="74A020D3" w14:textId="77777777" w:rsidR="00057BF2" w:rsidRDefault="00000000">
      <w:r>
        <w:t>\u0000</w:t>
      </w:r>
    </w:p>
    <w:p w14:paraId="3E183BDC" w14:textId="77777777" w:rsidR="00057BF2" w:rsidRDefault="00000000">
      <w:pPr>
        <w:pStyle w:val="Heading2"/>
      </w:pPr>
      <w:r>
        <w:t>2. SUBSCRIBE Frame</w:t>
      </w:r>
    </w:p>
    <w:p w14:paraId="42BD2E7B" w14:textId="77777777" w:rsidR="00057BF2" w:rsidRDefault="00000000">
      <w:r>
        <w:t>SUBSCRIBE</w:t>
      </w:r>
    </w:p>
    <w:p w14:paraId="6EACEA11" w14:textId="77777777" w:rsidR="00057BF2" w:rsidRDefault="00000000">
      <w:r>
        <w:t>id:sub-0</w:t>
      </w:r>
    </w:p>
    <w:p w14:paraId="7A9C6FA7" w14:textId="77777777" w:rsidR="00057BF2" w:rsidRDefault="00000000">
      <w:r>
        <w:t>destination:/topic/chat/room123</w:t>
      </w:r>
    </w:p>
    <w:p w14:paraId="5E746602" w14:textId="77777777" w:rsidR="00057BF2" w:rsidRDefault="00057BF2"/>
    <w:p w14:paraId="327A3CCF" w14:textId="77777777" w:rsidR="00057BF2" w:rsidRDefault="00000000">
      <w:r>
        <w:t>\u0000</w:t>
      </w:r>
    </w:p>
    <w:p w14:paraId="167BA220" w14:textId="77777777" w:rsidR="00057BF2" w:rsidRDefault="00000000">
      <w:pPr>
        <w:pStyle w:val="Heading2"/>
      </w:pPr>
      <w:r>
        <w:t>3. SEND Frame</w:t>
      </w:r>
    </w:p>
    <w:p w14:paraId="20075FB2" w14:textId="77777777" w:rsidR="00057BF2" w:rsidRDefault="00000000">
      <w:r>
        <w:t>SEND</w:t>
      </w:r>
    </w:p>
    <w:p w14:paraId="55EF00BC" w14:textId="77777777" w:rsidR="00057BF2" w:rsidRDefault="00000000">
      <w:r>
        <w:t>destination:/app/chat/room123</w:t>
      </w:r>
    </w:p>
    <w:p w14:paraId="4CFC1AAA" w14:textId="77777777" w:rsidR="00057BF2" w:rsidRDefault="00000000">
      <w:r>
        <w:t>content-type:application/json</w:t>
      </w:r>
    </w:p>
    <w:p w14:paraId="7E97DAF3" w14:textId="77777777" w:rsidR="00057BF2" w:rsidRDefault="00057BF2"/>
    <w:p w14:paraId="22B78B66" w14:textId="77777777" w:rsidR="00057BF2" w:rsidRDefault="00000000">
      <w:r>
        <w:t>{"sender":"Ranjit","message":"Hello","roomId":"room123"}\u0000</w:t>
      </w:r>
    </w:p>
    <w:p w14:paraId="73649B0E" w14:textId="77777777" w:rsidR="00C43558" w:rsidRDefault="00C43558">
      <w:pPr>
        <w:pStyle w:val="Heading1"/>
      </w:pPr>
    </w:p>
    <w:p w14:paraId="2F443842" w14:textId="77777777" w:rsidR="00C43558" w:rsidRDefault="00C43558">
      <w:pPr>
        <w:pStyle w:val="Heading1"/>
      </w:pPr>
    </w:p>
    <w:p w14:paraId="35A1ED70" w14:textId="77777777" w:rsidR="00C43558" w:rsidRDefault="00C43558">
      <w:pPr>
        <w:pStyle w:val="Heading1"/>
      </w:pPr>
    </w:p>
    <w:p w14:paraId="6106A4C0" w14:textId="77777777" w:rsidR="00C43558" w:rsidRDefault="00C43558" w:rsidP="00C435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CB32527" w14:textId="77777777" w:rsidR="00C43558" w:rsidRDefault="00C43558" w:rsidP="00C435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F353B84" w14:textId="56EB51EF" w:rsidR="00C43558" w:rsidRDefault="00C43558" w:rsidP="00C435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4355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JWT Token Authorization and WebSocket Setup in Postman</w:t>
      </w:r>
    </w:p>
    <w:p w14:paraId="2319AB1E" w14:textId="77777777" w:rsidR="00C43558" w:rsidRPr="00C43558" w:rsidRDefault="00C43558" w:rsidP="00C43558">
      <w:pPr>
        <w:rPr>
          <w:b/>
          <w:bCs/>
          <w:lang w:val="en-IN"/>
        </w:rPr>
      </w:pPr>
      <w:r w:rsidRPr="00C43558">
        <w:rPr>
          <w:b/>
          <w:bCs/>
          <w:lang w:val="en-IN"/>
        </w:rPr>
        <w:t>1. Login and Retrieve JWT Token</w:t>
      </w:r>
    </w:p>
    <w:p w14:paraId="2AC67318" w14:textId="77777777" w:rsidR="00C43558" w:rsidRPr="00C43558" w:rsidRDefault="00C43558" w:rsidP="00C43558">
      <w:pPr>
        <w:numPr>
          <w:ilvl w:val="0"/>
          <w:numId w:val="10"/>
        </w:numPr>
        <w:rPr>
          <w:lang w:val="en-IN"/>
        </w:rPr>
      </w:pPr>
      <w:r w:rsidRPr="00C43558">
        <w:rPr>
          <w:b/>
          <w:bCs/>
          <w:lang w:val="en-IN"/>
        </w:rPr>
        <w:t>Endpoint:</w:t>
      </w:r>
      <w:r w:rsidRPr="00C43558">
        <w:rPr>
          <w:lang w:val="en-IN"/>
        </w:rPr>
        <w:t xml:space="preserve"> POST http://localhost:8080/auth/login</w:t>
      </w:r>
    </w:p>
    <w:p w14:paraId="1A3A275A" w14:textId="77777777" w:rsidR="00C43558" w:rsidRPr="00C43558" w:rsidRDefault="00C43558" w:rsidP="00C43558">
      <w:pPr>
        <w:numPr>
          <w:ilvl w:val="0"/>
          <w:numId w:val="10"/>
        </w:numPr>
        <w:rPr>
          <w:lang w:val="en-IN"/>
        </w:rPr>
      </w:pPr>
      <w:r w:rsidRPr="00C43558">
        <w:rPr>
          <w:b/>
          <w:bCs/>
          <w:lang w:val="en-IN"/>
        </w:rPr>
        <w:t>Headers:</w:t>
      </w:r>
      <w:r w:rsidRPr="00C43558">
        <w:rPr>
          <w:lang w:val="en-IN"/>
        </w:rPr>
        <w:t xml:space="preserve"> No Authorization required here</w:t>
      </w:r>
    </w:p>
    <w:p w14:paraId="4404740C" w14:textId="77777777" w:rsidR="00C43558" w:rsidRPr="00C43558" w:rsidRDefault="00C43558" w:rsidP="00C43558">
      <w:pPr>
        <w:numPr>
          <w:ilvl w:val="0"/>
          <w:numId w:val="10"/>
        </w:numPr>
        <w:rPr>
          <w:lang w:val="en-IN"/>
        </w:rPr>
      </w:pPr>
      <w:r w:rsidRPr="00C43558">
        <w:rPr>
          <w:b/>
          <w:bCs/>
          <w:lang w:val="en-IN"/>
        </w:rPr>
        <w:t>Body (JSON):</w:t>
      </w:r>
    </w:p>
    <w:p w14:paraId="08901FEB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>{</w:t>
      </w:r>
    </w:p>
    <w:p w14:paraId="1C2537D1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"username": "</w:t>
      </w:r>
      <w:proofErr w:type="spellStart"/>
      <w:r w:rsidRPr="00C43558">
        <w:rPr>
          <w:lang w:val="en-IN"/>
        </w:rPr>
        <w:t>yourUsername</w:t>
      </w:r>
      <w:proofErr w:type="spellEnd"/>
      <w:r w:rsidRPr="00C43558">
        <w:rPr>
          <w:lang w:val="en-IN"/>
        </w:rPr>
        <w:t>",</w:t>
      </w:r>
    </w:p>
    <w:p w14:paraId="5ADAFE4D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"password": "</w:t>
      </w:r>
      <w:proofErr w:type="spellStart"/>
      <w:r w:rsidRPr="00C43558">
        <w:rPr>
          <w:lang w:val="en-IN"/>
        </w:rPr>
        <w:t>yourPassword</w:t>
      </w:r>
      <w:proofErr w:type="spellEnd"/>
      <w:r w:rsidRPr="00C43558">
        <w:rPr>
          <w:lang w:val="en-IN"/>
        </w:rPr>
        <w:t>"</w:t>
      </w:r>
    </w:p>
    <w:p w14:paraId="02A5B972" w14:textId="1E5AC4B7" w:rsid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>}</w:t>
      </w:r>
    </w:p>
    <w:p w14:paraId="0150EFF0" w14:textId="5723F29A" w:rsidR="00C43558" w:rsidRDefault="00C43558" w:rsidP="00C43558">
      <w:pPr>
        <w:ind w:left="720"/>
      </w:pPr>
      <w:r w:rsidRPr="00C43558">
        <w:t>Expected Response (200 OK):</w:t>
      </w:r>
    </w:p>
    <w:p w14:paraId="0C5FF505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>{</w:t>
      </w:r>
    </w:p>
    <w:p w14:paraId="584776B0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"code": 200,</w:t>
      </w:r>
    </w:p>
    <w:p w14:paraId="48A12EC8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"success": true,</w:t>
      </w:r>
    </w:p>
    <w:p w14:paraId="6A8C7742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"message": "Authentication successful",</w:t>
      </w:r>
    </w:p>
    <w:p w14:paraId="29C81F8E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"data": {</w:t>
      </w:r>
    </w:p>
    <w:p w14:paraId="7D6F58BC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  "role": "ROLE_USER",</w:t>
      </w:r>
    </w:p>
    <w:p w14:paraId="33AC0F72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  "</w:t>
      </w:r>
      <w:proofErr w:type="spellStart"/>
      <w:r w:rsidRPr="00C43558">
        <w:rPr>
          <w:lang w:val="en-IN"/>
        </w:rPr>
        <w:t>accessToken</w:t>
      </w:r>
      <w:proofErr w:type="spellEnd"/>
      <w:r w:rsidRPr="00C43558">
        <w:rPr>
          <w:lang w:val="en-IN"/>
        </w:rPr>
        <w:t>": "eyJhbGciOiJIUzI1NiIsInR5cCI6IkpXVCJ9....",</w:t>
      </w:r>
    </w:p>
    <w:p w14:paraId="6AD958A9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  "</w:t>
      </w:r>
      <w:proofErr w:type="spellStart"/>
      <w:r w:rsidRPr="00C43558">
        <w:rPr>
          <w:lang w:val="en-IN"/>
        </w:rPr>
        <w:t>refreshToken</w:t>
      </w:r>
      <w:proofErr w:type="spellEnd"/>
      <w:r w:rsidRPr="00C43558">
        <w:rPr>
          <w:lang w:val="en-IN"/>
        </w:rPr>
        <w:t>": "..."</w:t>
      </w:r>
    </w:p>
    <w:p w14:paraId="2F2B39D7" w14:textId="77777777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 xml:space="preserve">  }</w:t>
      </w:r>
    </w:p>
    <w:p w14:paraId="5D6B5AD4" w14:textId="5675EA44" w:rsidR="00C43558" w:rsidRPr="00C43558" w:rsidRDefault="00C43558" w:rsidP="00C43558">
      <w:pPr>
        <w:ind w:left="720"/>
        <w:rPr>
          <w:lang w:val="en-IN"/>
        </w:rPr>
      </w:pPr>
      <w:r w:rsidRPr="00C43558">
        <w:rPr>
          <w:lang w:val="en-IN"/>
        </w:rPr>
        <w:t>}</w:t>
      </w:r>
    </w:p>
    <w:p w14:paraId="70C64CB7" w14:textId="0349BC43" w:rsidR="00C43558" w:rsidRPr="00C43558" w:rsidRDefault="00C43558" w:rsidP="00C43558">
      <w:pPr>
        <w:rPr>
          <w:b/>
          <w:bCs/>
          <w:lang w:val="en-IN"/>
        </w:rPr>
      </w:pPr>
      <w:r w:rsidRPr="00C43558">
        <w:rPr>
          <w:b/>
          <w:bCs/>
          <w:lang w:val="en-IN"/>
        </w:rPr>
        <w:t>-&gt;</w:t>
      </w:r>
      <w:r w:rsidRPr="00C43558">
        <w:rPr>
          <w:b/>
          <w:bCs/>
        </w:rPr>
        <w:t xml:space="preserve"> Copy the </w:t>
      </w:r>
      <w:proofErr w:type="spellStart"/>
      <w:r w:rsidRPr="00C43558">
        <w:rPr>
          <w:b/>
          <w:bCs/>
        </w:rPr>
        <w:t>accessToken</w:t>
      </w:r>
      <w:proofErr w:type="spellEnd"/>
      <w:r w:rsidRPr="00C43558">
        <w:rPr>
          <w:b/>
          <w:bCs/>
        </w:rPr>
        <w:t xml:space="preserve"> (JWT) from the data field.</w:t>
      </w:r>
    </w:p>
    <w:p w14:paraId="1696C940" w14:textId="77777777" w:rsidR="00057BF2" w:rsidRDefault="00000000">
      <w:r>
        <w:rPr>
          <w:noProof/>
        </w:rPr>
        <w:lastRenderedPageBreak/>
        <w:drawing>
          <wp:inline distT="0" distB="0" distL="0" distR="0" wp14:anchorId="246E7E9D" wp14:editId="3DFC0E99">
            <wp:extent cx="5029200" cy="3069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d73b8b-4a89-4269-b32f-05bc8008106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1748" w14:textId="77777777" w:rsidR="00C43558" w:rsidRDefault="00C43558"/>
    <w:p w14:paraId="0FE9A7F7" w14:textId="77777777" w:rsidR="00C43558" w:rsidRDefault="00C43558"/>
    <w:p w14:paraId="32A93AD3" w14:textId="77777777" w:rsidR="00C43558" w:rsidRDefault="00C43558" w:rsidP="00C43558">
      <w:pPr>
        <w:rPr>
          <w:b/>
          <w:bCs/>
          <w:lang w:val="en-IN"/>
        </w:rPr>
      </w:pPr>
      <w:r w:rsidRPr="00C43558">
        <w:rPr>
          <w:b/>
          <w:bCs/>
          <w:lang w:val="en-IN"/>
        </w:rPr>
        <w:t>2. Paste Token into WebSocket Authorization Header</w:t>
      </w:r>
    </w:p>
    <w:p w14:paraId="073B9F6B" w14:textId="2396745A" w:rsidR="00CF4B78" w:rsidRPr="00C43558" w:rsidRDefault="00CF4B78" w:rsidP="00C43558">
      <w:pPr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Websocket</w:t>
      </w:r>
      <w:proofErr w:type="spellEnd"/>
      <w:r>
        <w:rPr>
          <w:b/>
          <w:bCs/>
          <w:lang w:val="en-IN"/>
        </w:rPr>
        <w:t xml:space="preserve">: </w:t>
      </w:r>
      <w:r w:rsidRPr="00CF4B78">
        <w:rPr>
          <w:b/>
          <w:bCs/>
        </w:rPr>
        <w:t>Click on the "New" button → Select "WebSocket Request"</w:t>
      </w:r>
    </w:p>
    <w:p w14:paraId="2142743D" w14:textId="77777777" w:rsidR="00C43558" w:rsidRPr="00C43558" w:rsidRDefault="00C43558" w:rsidP="00C43558">
      <w:pPr>
        <w:rPr>
          <w:b/>
          <w:bCs/>
          <w:lang w:val="en-IN"/>
        </w:rPr>
      </w:pPr>
      <w:r w:rsidRPr="00C43558">
        <w:rPr>
          <w:b/>
          <w:bCs/>
          <w:lang w:val="en-IN"/>
        </w:rPr>
        <w:t>a. Open Postman WebSocket tab</w:t>
      </w:r>
    </w:p>
    <w:p w14:paraId="0D721BDC" w14:textId="77777777" w:rsidR="00C43558" w:rsidRPr="00C43558" w:rsidRDefault="00C43558" w:rsidP="00C43558">
      <w:pPr>
        <w:numPr>
          <w:ilvl w:val="0"/>
          <w:numId w:val="11"/>
        </w:numPr>
        <w:rPr>
          <w:lang w:val="en-IN"/>
        </w:rPr>
      </w:pPr>
      <w:r w:rsidRPr="00C43558">
        <w:rPr>
          <w:b/>
          <w:bCs/>
          <w:lang w:val="en-IN"/>
        </w:rPr>
        <w:t>URL:</w:t>
      </w:r>
      <w:r w:rsidRPr="00C43558">
        <w:rPr>
          <w:lang w:val="en-IN"/>
        </w:rPr>
        <w:t xml:space="preserve"> ws://localhost:8080/ws</w:t>
      </w:r>
    </w:p>
    <w:p w14:paraId="6DA37646" w14:textId="77777777" w:rsidR="00C43558" w:rsidRPr="00C43558" w:rsidRDefault="00C43558" w:rsidP="00C43558">
      <w:pPr>
        <w:rPr>
          <w:b/>
          <w:bCs/>
          <w:lang w:val="en-IN"/>
        </w:rPr>
      </w:pPr>
      <w:r w:rsidRPr="00C43558">
        <w:rPr>
          <w:b/>
          <w:bCs/>
          <w:lang w:val="en-IN"/>
        </w:rPr>
        <w:t>b. Go to Headers tab</w:t>
      </w:r>
    </w:p>
    <w:p w14:paraId="32FD53D7" w14:textId="77777777" w:rsidR="00C43558" w:rsidRDefault="00C43558" w:rsidP="00C43558">
      <w:pPr>
        <w:numPr>
          <w:ilvl w:val="0"/>
          <w:numId w:val="12"/>
        </w:numPr>
        <w:rPr>
          <w:lang w:val="en-IN"/>
        </w:rPr>
      </w:pPr>
      <w:r w:rsidRPr="00C43558">
        <w:rPr>
          <w:lang w:val="en-IN"/>
        </w:rPr>
        <w:t>Add the following key–value pair:</w:t>
      </w:r>
    </w:p>
    <w:p w14:paraId="1514188D" w14:textId="77777777" w:rsidR="00CF4B78" w:rsidRPr="00CF4B78" w:rsidRDefault="00CF4B78" w:rsidP="00CF4B78">
      <w:pPr>
        <w:ind w:left="720"/>
        <w:rPr>
          <w:lang w:val="en-IN"/>
        </w:rPr>
      </w:pPr>
      <w:r w:rsidRPr="00CF4B78">
        <w:rPr>
          <w:lang w:val="en-IN"/>
        </w:rPr>
        <w:t xml:space="preserve">Key:           Authorization  </w:t>
      </w:r>
    </w:p>
    <w:p w14:paraId="2D7385CC" w14:textId="3EFE9E62" w:rsidR="00CF4B78" w:rsidRDefault="00CF4B78" w:rsidP="00CF4B78">
      <w:pPr>
        <w:ind w:left="720"/>
        <w:rPr>
          <w:lang w:val="en-IN"/>
        </w:rPr>
      </w:pPr>
      <w:r w:rsidRPr="00CF4B78">
        <w:rPr>
          <w:lang w:val="en-IN"/>
        </w:rPr>
        <w:t>Value:         Bearer &lt;Paste Your Token Here&gt;</w:t>
      </w:r>
    </w:p>
    <w:p w14:paraId="7B123C68" w14:textId="77777777" w:rsidR="00CF4B78" w:rsidRPr="00CF4B78" w:rsidRDefault="00CF4B78" w:rsidP="00CF4B78">
      <w:pPr>
        <w:rPr>
          <w:lang w:val="en-IN"/>
        </w:rPr>
      </w:pPr>
      <w:r w:rsidRPr="00CF4B78">
        <w:rPr>
          <w:lang w:val="en-IN"/>
        </w:rPr>
        <w:t>This header sends your JWT during WebSocket handshake.</w:t>
      </w:r>
    </w:p>
    <w:p w14:paraId="5B07CA9D" w14:textId="77777777" w:rsidR="00CF4B78" w:rsidRPr="00C43558" w:rsidRDefault="00CF4B78" w:rsidP="00CF4B78">
      <w:pPr>
        <w:rPr>
          <w:lang w:val="en-IN"/>
        </w:rPr>
      </w:pPr>
    </w:p>
    <w:p w14:paraId="4922CBEE" w14:textId="1B82E0EA" w:rsidR="00057BF2" w:rsidRDefault="00057BF2"/>
    <w:p w14:paraId="3F50005A" w14:textId="77777777" w:rsidR="00057BF2" w:rsidRDefault="00000000">
      <w:r>
        <w:rPr>
          <w:noProof/>
        </w:rPr>
        <w:lastRenderedPageBreak/>
        <w:drawing>
          <wp:inline distT="0" distB="0" distL="0" distR="0" wp14:anchorId="68837C47" wp14:editId="17439805">
            <wp:extent cx="5029200" cy="2410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aa1b4e-320b-4bda-89f1-95a30ac8132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5B26" w14:textId="77777777" w:rsidR="00CF4B78" w:rsidRPr="00CF4B78" w:rsidRDefault="00CF4B78" w:rsidP="00CF4B78">
      <w:pPr>
        <w:rPr>
          <w:b/>
          <w:bCs/>
          <w:lang w:val="en-IN"/>
        </w:rPr>
      </w:pPr>
      <w:r w:rsidRPr="00CF4B78">
        <w:rPr>
          <w:b/>
          <w:bCs/>
          <w:lang w:val="en-IN"/>
        </w:rPr>
        <w:t>3. Connect to WebSocket</w:t>
      </w:r>
    </w:p>
    <w:p w14:paraId="57A87F5E" w14:textId="77777777" w:rsidR="00CF4B78" w:rsidRPr="00CF4B78" w:rsidRDefault="00CF4B78" w:rsidP="00CF4B78">
      <w:pPr>
        <w:numPr>
          <w:ilvl w:val="0"/>
          <w:numId w:val="13"/>
        </w:numPr>
        <w:rPr>
          <w:lang w:val="en-IN"/>
        </w:rPr>
      </w:pPr>
      <w:r w:rsidRPr="00CF4B78">
        <w:rPr>
          <w:lang w:val="en-IN"/>
        </w:rPr>
        <w:t xml:space="preserve">Click </w:t>
      </w:r>
      <w:r w:rsidRPr="00CF4B78">
        <w:rPr>
          <w:b/>
          <w:bCs/>
          <w:lang w:val="en-IN"/>
        </w:rPr>
        <w:t>Connect</w:t>
      </w:r>
    </w:p>
    <w:p w14:paraId="762B2CAF" w14:textId="77777777" w:rsidR="00CF4B78" w:rsidRPr="00CF4B78" w:rsidRDefault="00CF4B78" w:rsidP="00CF4B78">
      <w:pPr>
        <w:numPr>
          <w:ilvl w:val="0"/>
          <w:numId w:val="13"/>
        </w:numPr>
        <w:rPr>
          <w:lang w:val="en-IN"/>
        </w:rPr>
      </w:pPr>
      <w:r w:rsidRPr="00CF4B78">
        <w:rPr>
          <w:lang w:val="en-IN"/>
        </w:rPr>
        <w:t>You should now see:</w:t>
      </w:r>
    </w:p>
    <w:p w14:paraId="715E3938" w14:textId="77777777" w:rsidR="00CF4B78" w:rsidRPr="00CF4B78" w:rsidRDefault="00CF4B78" w:rsidP="00CF4B78">
      <w:pPr>
        <w:rPr>
          <w:lang w:val="en-IN"/>
        </w:rPr>
      </w:pPr>
      <w:r w:rsidRPr="00CF4B78">
        <w:rPr>
          <w:rFonts w:ascii="Segoe UI Emoji" w:hAnsi="Segoe UI Emoji" w:cs="Segoe UI Emoji"/>
          <w:lang w:val="en-IN"/>
        </w:rPr>
        <w:t>✅</w:t>
      </w:r>
      <w:r w:rsidRPr="00CF4B78">
        <w:rPr>
          <w:lang w:val="en-IN"/>
        </w:rPr>
        <w:t xml:space="preserve"> Connected to ws://localhost:8080/ws</w:t>
      </w:r>
    </w:p>
    <w:p w14:paraId="49721F3C" w14:textId="77777777" w:rsidR="00CF4B78" w:rsidRPr="00CF4B78" w:rsidRDefault="00CF4B78" w:rsidP="00CF4B78">
      <w:pPr>
        <w:rPr>
          <w:b/>
          <w:bCs/>
          <w:lang w:val="en-IN"/>
        </w:rPr>
      </w:pPr>
      <w:r w:rsidRPr="00CF4B78">
        <w:rPr>
          <w:b/>
          <w:bCs/>
          <w:lang w:val="en-IN"/>
        </w:rPr>
        <w:t>4. Send a STOMP CONNECT Frame</w:t>
      </w:r>
    </w:p>
    <w:p w14:paraId="3A251CE2" w14:textId="77777777" w:rsidR="00CF4B78" w:rsidRPr="00CF4B78" w:rsidRDefault="00CF4B78" w:rsidP="00CF4B78">
      <w:pPr>
        <w:rPr>
          <w:lang w:val="en-IN"/>
        </w:rPr>
      </w:pPr>
      <w:r w:rsidRPr="00CF4B78">
        <w:rPr>
          <w:lang w:val="en-IN"/>
        </w:rPr>
        <w:t xml:space="preserve">Under the </w:t>
      </w:r>
      <w:r w:rsidRPr="00CF4B78">
        <w:rPr>
          <w:b/>
          <w:bCs/>
          <w:lang w:val="en-IN"/>
        </w:rPr>
        <w:t>Message</w:t>
      </w:r>
      <w:r w:rsidRPr="00CF4B78">
        <w:rPr>
          <w:lang w:val="en-IN"/>
        </w:rPr>
        <w:t xml:space="preserve"> tab, paste:</w:t>
      </w:r>
    </w:p>
    <w:p w14:paraId="1202BC79" w14:textId="77777777" w:rsidR="00CF4B78" w:rsidRDefault="00CF4B78" w:rsidP="00CF4B78">
      <w:r>
        <w:t>CONNECT</w:t>
      </w:r>
    </w:p>
    <w:p w14:paraId="0E052E53" w14:textId="77777777" w:rsidR="00CF4B78" w:rsidRDefault="00CF4B78" w:rsidP="00CF4B78">
      <w:r>
        <w:t>accept-version:1.2</w:t>
      </w:r>
    </w:p>
    <w:p w14:paraId="77CEDAC0" w14:textId="77777777" w:rsidR="00CF4B78" w:rsidRDefault="00CF4B78" w:rsidP="00CF4B78">
      <w:r>
        <w:t>heart-beat:10000,10000</w:t>
      </w:r>
    </w:p>
    <w:p w14:paraId="55AAE538" w14:textId="77777777" w:rsidR="00CF4B78" w:rsidRDefault="00CF4B78" w:rsidP="00CF4B78"/>
    <w:p w14:paraId="7B2A64EB" w14:textId="18287DB9" w:rsidR="00057BF2" w:rsidRDefault="00CF4B78" w:rsidP="00CF4B78">
      <w:r>
        <w:t>\0</w:t>
      </w:r>
    </w:p>
    <w:p w14:paraId="1816CA91" w14:textId="0A4C4E7B" w:rsidR="00CF4B78" w:rsidRDefault="00CF4B78" w:rsidP="00CF4B78">
      <w:r w:rsidRPr="00CF4B78">
        <w:t>After sending this, you should receive a successful CONNECTED frame response</w:t>
      </w:r>
    </w:p>
    <w:p w14:paraId="5BE6E157" w14:textId="77777777" w:rsidR="00CF4B78" w:rsidRDefault="00CF4B78" w:rsidP="00CF4B78"/>
    <w:p w14:paraId="4B638FFE" w14:textId="77777777" w:rsidR="00CF4B78" w:rsidRDefault="00CF4B78" w:rsidP="00CF4B78"/>
    <w:p w14:paraId="6F57E434" w14:textId="77777777" w:rsidR="00CF4B78" w:rsidRDefault="00CF4B78" w:rsidP="00CF4B78"/>
    <w:p w14:paraId="705E8CC2" w14:textId="77777777" w:rsidR="00CF4B78" w:rsidRDefault="00CF4B78" w:rsidP="00CF4B78"/>
    <w:p w14:paraId="34A7AFE4" w14:textId="77777777" w:rsidR="00CF4B78" w:rsidRDefault="00CF4B78" w:rsidP="00CF4B78"/>
    <w:p w14:paraId="29DF561B" w14:textId="77777777" w:rsidR="00CF4B78" w:rsidRDefault="00CF4B78" w:rsidP="00CF4B78"/>
    <w:p w14:paraId="494D0B4B" w14:textId="20139246" w:rsidR="00CF4B78" w:rsidRDefault="00CF4B78" w:rsidP="00CF4B78">
      <w:pPr>
        <w:rPr>
          <w:b/>
          <w:bCs/>
        </w:rPr>
      </w:pPr>
      <w:r w:rsidRPr="00CF4B78">
        <w:lastRenderedPageBreak/>
        <w:t xml:space="preserve">5. </w:t>
      </w:r>
      <w:r w:rsidRPr="00CF4B78">
        <w:rPr>
          <w:b/>
          <w:bCs/>
        </w:rPr>
        <w:t>Subscribe to a Topic (SUBSCRIBE Frame)</w:t>
      </w:r>
    </w:p>
    <w:p w14:paraId="02E332E0" w14:textId="77777777" w:rsidR="00CF4B78" w:rsidRDefault="00CF4B78" w:rsidP="00CF4B78">
      <w:r>
        <w:t>SUBSCRIBE</w:t>
      </w:r>
    </w:p>
    <w:p w14:paraId="612377C4" w14:textId="77777777" w:rsidR="00CF4B78" w:rsidRDefault="00CF4B78" w:rsidP="00CF4B78">
      <w:r>
        <w:t>id:sub-0</w:t>
      </w:r>
    </w:p>
    <w:p w14:paraId="28B6837B" w14:textId="77777777" w:rsidR="00CF4B78" w:rsidRDefault="00CF4B78" w:rsidP="00CF4B78">
      <w:r>
        <w:t>destination:/topic/chat/room123</w:t>
      </w:r>
    </w:p>
    <w:p w14:paraId="7CDED807" w14:textId="77777777" w:rsidR="00CF4B78" w:rsidRDefault="00CF4B78" w:rsidP="00CF4B78"/>
    <w:p w14:paraId="32489956" w14:textId="0C12764A" w:rsidR="00CF4B78" w:rsidRDefault="00CF4B78" w:rsidP="00CF4B78">
      <w:r>
        <w:t>\0</w:t>
      </w:r>
    </w:p>
    <w:p w14:paraId="37774BFC" w14:textId="77777777" w:rsidR="00CF4B78" w:rsidRDefault="00CF4B78" w:rsidP="00CF4B78">
      <w:pPr>
        <w:rPr>
          <w:lang w:val="en-IN"/>
        </w:rPr>
      </w:pPr>
      <w:r w:rsidRPr="00CF4B78">
        <w:rPr>
          <w:lang w:val="en-IN"/>
        </w:rPr>
        <w:t>This means the client will now listen to any messages sent to /topic/chat/room123.</w:t>
      </w:r>
    </w:p>
    <w:p w14:paraId="5D873B57" w14:textId="70939200" w:rsidR="00CF4B78" w:rsidRDefault="00CF4B78" w:rsidP="00CF4B78">
      <w:pPr>
        <w:rPr>
          <w:b/>
          <w:bCs/>
        </w:rPr>
      </w:pPr>
      <w:r w:rsidRPr="00CF4B78">
        <w:t xml:space="preserve">6. </w:t>
      </w:r>
      <w:r w:rsidRPr="00CF4B78">
        <w:rPr>
          <w:b/>
          <w:bCs/>
        </w:rPr>
        <w:t>Send a Message (SEND Frame)</w:t>
      </w:r>
    </w:p>
    <w:p w14:paraId="4F56D31E" w14:textId="77777777" w:rsidR="00CF4B78" w:rsidRPr="00CF4B78" w:rsidRDefault="00CF4B78" w:rsidP="00CF4B78">
      <w:pPr>
        <w:rPr>
          <w:lang w:val="en-IN"/>
        </w:rPr>
      </w:pPr>
      <w:r w:rsidRPr="00CF4B78">
        <w:rPr>
          <w:lang w:val="en-IN"/>
        </w:rPr>
        <w:t>SEND</w:t>
      </w:r>
    </w:p>
    <w:p w14:paraId="50EE00C9" w14:textId="77777777" w:rsidR="00CF4B78" w:rsidRPr="00CF4B78" w:rsidRDefault="00CF4B78" w:rsidP="00CF4B78">
      <w:pPr>
        <w:rPr>
          <w:lang w:val="en-IN"/>
        </w:rPr>
      </w:pPr>
      <w:r w:rsidRPr="00CF4B78">
        <w:rPr>
          <w:lang w:val="en-IN"/>
        </w:rPr>
        <w:t>destination:/app/chat/room123</w:t>
      </w:r>
    </w:p>
    <w:p w14:paraId="55A10585" w14:textId="77777777" w:rsidR="00CF4B78" w:rsidRPr="00CF4B78" w:rsidRDefault="00CF4B78" w:rsidP="00CF4B78">
      <w:pPr>
        <w:rPr>
          <w:lang w:val="en-IN"/>
        </w:rPr>
      </w:pPr>
      <w:proofErr w:type="spellStart"/>
      <w:r w:rsidRPr="00CF4B78">
        <w:rPr>
          <w:lang w:val="en-IN"/>
        </w:rPr>
        <w:t>content-type:application</w:t>
      </w:r>
      <w:proofErr w:type="spellEnd"/>
      <w:r w:rsidRPr="00CF4B78">
        <w:rPr>
          <w:lang w:val="en-IN"/>
        </w:rPr>
        <w:t>/</w:t>
      </w:r>
      <w:proofErr w:type="spellStart"/>
      <w:r w:rsidRPr="00CF4B78">
        <w:rPr>
          <w:lang w:val="en-IN"/>
        </w:rPr>
        <w:t>json</w:t>
      </w:r>
      <w:proofErr w:type="spellEnd"/>
    </w:p>
    <w:p w14:paraId="1D5DABBD" w14:textId="77777777" w:rsidR="00CF4B78" w:rsidRPr="00CF4B78" w:rsidRDefault="00CF4B78" w:rsidP="00CF4B78">
      <w:pPr>
        <w:rPr>
          <w:lang w:val="en-IN"/>
        </w:rPr>
      </w:pPr>
    </w:p>
    <w:p w14:paraId="37834130" w14:textId="2D924522" w:rsidR="00CF4B78" w:rsidRDefault="00CF4B78" w:rsidP="00CF4B78">
      <w:pPr>
        <w:rPr>
          <w:lang w:val="en-IN"/>
        </w:rPr>
      </w:pPr>
      <w:r w:rsidRPr="00CF4B78">
        <w:rPr>
          <w:lang w:val="en-IN"/>
        </w:rPr>
        <w:t>{"</w:t>
      </w:r>
      <w:proofErr w:type="spellStart"/>
      <w:r w:rsidRPr="00CF4B78">
        <w:rPr>
          <w:lang w:val="en-IN"/>
        </w:rPr>
        <w:t>sender":"Ranjit","message":"Hello</w:t>
      </w:r>
      <w:proofErr w:type="spellEnd"/>
      <w:r w:rsidRPr="00CF4B78">
        <w:rPr>
          <w:lang w:val="en-IN"/>
        </w:rPr>
        <w:t xml:space="preserve"> Everyone","roomId":"room123"}\0</w:t>
      </w:r>
    </w:p>
    <w:p w14:paraId="520DF1BD" w14:textId="77777777" w:rsidR="00CF4B78" w:rsidRDefault="00CF4B78" w:rsidP="00CF4B78">
      <w:pPr>
        <w:rPr>
          <w:lang w:val="en-IN"/>
        </w:rPr>
      </w:pPr>
    </w:p>
    <w:p w14:paraId="568E2BAB" w14:textId="56BA21B8" w:rsidR="00CF4B78" w:rsidRDefault="00CF4B78" w:rsidP="00CF4B78">
      <w:r w:rsidRPr="00CF4B78">
        <w:t>This message will be broadcast to all clients subscribed to /topic/chat/room123.</w:t>
      </w:r>
    </w:p>
    <w:p w14:paraId="1B262490" w14:textId="28FE2A8C" w:rsidR="00CF4B78" w:rsidRDefault="00CF4B78" w:rsidP="00CF4B78">
      <w:pPr>
        <w:rPr>
          <w:b/>
          <w:bCs/>
          <w:sz w:val="32"/>
          <w:szCs w:val="32"/>
        </w:rPr>
      </w:pPr>
      <w:r w:rsidRPr="00CF4B78">
        <w:rPr>
          <w:b/>
          <w:bCs/>
          <w:sz w:val="32"/>
          <w:szCs w:val="32"/>
        </w:rPr>
        <w:t>Final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3854"/>
        <w:gridCol w:w="4260"/>
      </w:tblGrid>
      <w:tr w:rsidR="00CF4B78" w:rsidRPr="00CF4B78" w14:paraId="739C9325" w14:textId="77777777" w:rsidTr="00CF4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DA77C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C6EF639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7E8A8B2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Purpose</w:t>
            </w:r>
          </w:p>
        </w:tc>
      </w:tr>
      <w:tr w:rsidR="00CF4B78" w:rsidRPr="00CF4B78" w14:paraId="440EB5E4" w14:textId="77777777" w:rsidTr="00CF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F484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1️</w:t>
            </w:r>
            <w:r w:rsidRPr="00CF4B78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D425261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Login via REST /auth/login</w:t>
            </w:r>
          </w:p>
        </w:tc>
        <w:tc>
          <w:tcPr>
            <w:tcW w:w="0" w:type="auto"/>
            <w:vAlign w:val="center"/>
            <w:hideMark/>
          </w:tcPr>
          <w:p w14:paraId="345F38B1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Get JWT token</w:t>
            </w:r>
          </w:p>
        </w:tc>
      </w:tr>
      <w:tr w:rsidR="00CF4B78" w:rsidRPr="00CF4B78" w14:paraId="4C15E305" w14:textId="77777777" w:rsidTr="00CF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D2A2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2️</w:t>
            </w:r>
            <w:r w:rsidRPr="00CF4B78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F14C6B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Add Authorization: Bearer &lt;token&gt;</w:t>
            </w:r>
          </w:p>
        </w:tc>
        <w:tc>
          <w:tcPr>
            <w:tcW w:w="0" w:type="auto"/>
            <w:vAlign w:val="center"/>
            <w:hideMark/>
          </w:tcPr>
          <w:p w14:paraId="3D0D8E39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Use token in WebSocket header</w:t>
            </w:r>
          </w:p>
        </w:tc>
      </w:tr>
      <w:tr w:rsidR="00CF4B78" w:rsidRPr="00CF4B78" w14:paraId="2C4EE501" w14:textId="77777777" w:rsidTr="00CF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0723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3️</w:t>
            </w:r>
            <w:r w:rsidRPr="00CF4B78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525BF21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Connect to ws://localhost:8080/ws</w:t>
            </w:r>
          </w:p>
        </w:tc>
        <w:tc>
          <w:tcPr>
            <w:tcW w:w="0" w:type="auto"/>
            <w:vAlign w:val="center"/>
            <w:hideMark/>
          </w:tcPr>
          <w:p w14:paraId="042220BF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Open WebSocket with STOMP</w:t>
            </w:r>
          </w:p>
        </w:tc>
      </w:tr>
      <w:tr w:rsidR="00CF4B78" w:rsidRPr="00CF4B78" w14:paraId="4863DCDC" w14:textId="77777777" w:rsidTr="00CF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11E1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4️</w:t>
            </w:r>
            <w:r w:rsidRPr="00CF4B78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C1EDF9F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Send CONNECT frame</w:t>
            </w:r>
          </w:p>
        </w:tc>
        <w:tc>
          <w:tcPr>
            <w:tcW w:w="0" w:type="auto"/>
            <w:vAlign w:val="center"/>
            <w:hideMark/>
          </w:tcPr>
          <w:p w14:paraId="0775AC69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Establish STOMP session</w:t>
            </w:r>
          </w:p>
        </w:tc>
      </w:tr>
      <w:tr w:rsidR="00CF4B78" w:rsidRPr="00CF4B78" w14:paraId="7F4EE8E3" w14:textId="77777777" w:rsidTr="00CF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BDE9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5️</w:t>
            </w:r>
            <w:r w:rsidRPr="00CF4B78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AE7340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Send SUBSCRIBE frame</w:t>
            </w:r>
          </w:p>
        </w:tc>
        <w:tc>
          <w:tcPr>
            <w:tcW w:w="0" w:type="auto"/>
            <w:vAlign w:val="center"/>
            <w:hideMark/>
          </w:tcPr>
          <w:p w14:paraId="6E8855C2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Listen to a topic</w:t>
            </w:r>
          </w:p>
        </w:tc>
      </w:tr>
      <w:tr w:rsidR="00CF4B78" w:rsidRPr="00CF4B78" w14:paraId="27ADD6B6" w14:textId="77777777" w:rsidTr="00CF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3E95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6️</w:t>
            </w:r>
            <w:r w:rsidRPr="00CF4B78">
              <w:rPr>
                <w:rFonts w:ascii="Segoe UI Symbol" w:hAnsi="Segoe UI Symbol" w:cs="Segoe UI Symbol"/>
                <w:sz w:val="24"/>
                <w:szCs w:val="24"/>
                <w:lang w:val="en-IN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F2A62E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 xml:space="preserve">Send </w:t>
            </w:r>
            <w:proofErr w:type="spellStart"/>
            <w:r w:rsidRPr="00CF4B78">
              <w:rPr>
                <w:sz w:val="24"/>
                <w:szCs w:val="24"/>
                <w:lang w:val="en-IN"/>
              </w:rPr>
              <w:t>SEND</w:t>
            </w:r>
            <w:proofErr w:type="spellEnd"/>
            <w:r w:rsidRPr="00CF4B78">
              <w:rPr>
                <w:sz w:val="24"/>
                <w:szCs w:val="24"/>
                <w:lang w:val="en-IN"/>
              </w:rPr>
              <w:t xml:space="preserve"> frame with JSON message</w:t>
            </w:r>
          </w:p>
        </w:tc>
        <w:tc>
          <w:tcPr>
            <w:tcW w:w="0" w:type="auto"/>
            <w:vAlign w:val="center"/>
            <w:hideMark/>
          </w:tcPr>
          <w:p w14:paraId="14DE1A91" w14:textId="77777777" w:rsidR="00CF4B78" w:rsidRPr="00CF4B78" w:rsidRDefault="00CF4B78" w:rsidP="00CF4B78">
            <w:pPr>
              <w:rPr>
                <w:sz w:val="24"/>
                <w:szCs w:val="24"/>
                <w:lang w:val="en-IN"/>
              </w:rPr>
            </w:pPr>
            <w:r w:rsidRPr="00CF4B78">
              <w:rPr>
                <w:sz w:val="24"/>
                <w:szCs w:val="24"/>
                <w:lang w:val="en-IN"/>
              </w:rPr>
              <w:t>Chat/</w:t>
            </w:r>
            <w:proofErr w:type="spellStart"/>
            <w:r w:rsidRPr="00CF4B78">
              <w:rPr>
                <w:sz w:val="24"/>
                <w:szCs w:val="24"/>
                <w:lang w:val="en-IN"/>
              </w:rPr>
              <w:t>signaling</w:t>
            </w:r>
            <w:proofErr w:type="spellEnd"/>
            <w:r w:rsidRPr="00CF4B78">
              <w:rPr>
                <w:sz w:val="24"/>
                <w:szCs w:val="24"/>
                <w:lang w:val="en-IN"/>
              </w:rPr>
              <w:t>/presence communication</w:t>
            </w:r>
          </w:p>
        </w:tc>
      </w:tr>
    </w:tbl>
    <w:p w14:paraId="184CDD6F" w14:textId="77777777" w:rsidR="00CF4B78" w:rsidRPr="00CF4B78" w:rsidRDefault="00CF4B78" w:rsidP="00CF4B78">
      <w:pPr>
        <w:rPr>
          <w:sz w:val="24"/>
          <w:szCs w:val="24"/>
          <w:lang w:val="en-IN"/>
        </w:rPr>
      </w:pPr>
    </w:p>
    <w:p w14:paraId="1ED0B4AF" w14:textId="77777777" w:rsidR="00CF4B78" w:rsidRPr="00CF4B78" w:rsidRDefault="00CF4B78" w:rsidP="00CF4B78">
      <w:pPr>
        <w:rPr>
          <w:sz w:val="24"/>
          <w:szCs w:val="24"/>
        </w:rPr>
      </w:pPr>
    </w:p>
    <w:sectPr w:rsidR="00CF4B78" w:rsidRPr="00CF4B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E417E4"/>
    <w:multiLevelType w:val="multilevel"/>
    <w:tmpl w:val="5CD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900FB"/>
    <w:multiLevelType w:val="multilevel"/>
    <w:tmpl w:val="7E18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33325"/>
    <w:multiLevelType w:val="multilevel"/>
    <w:tmpl w:val="9EA2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351E3"/>
    <w:multiLevelType w:val="multilevel"/>
    <w:tmpl w:val="6F5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8163">
    <w:abstractNumId w:val="8"/>
  </w:num>
  <w:num w:numId="2" w16cid:durableId="512719883">
    <w:abstractNumId w:val="6"/>
  </w:num>
  <w:num w:numId="3" w16cid:durableId="456292851">
    <w:abstractNumId w:val="5"/>
  </w:num>
  <w:num w:numId="4" w16cid:durableId="1846701382">
    <w:abstractNumId w:val="4"/>
  </w:num>
  <w:num w:numId="5" w16cid:durableId="1661496523">
    <w:abstractNumId w:val="7"/>
  </w:num>
  <w:num w:numId="6" w16cid:durableId="1656110756">
    <w:abstractNumId w:val="3"/>
  </w:num>
  <w:num w:numId="7" w16cid:durableId="1644894164">
    <w:abstractNumId w:val="2"/>
  </w:num>
  <w:num w:numId="8" w16cid:durableId="1046024082">
    <w:abstractNumId w:val="1"/>
  </w:num>
  <w:num w:numId="9" w16cid:durableId="1717462173">
    <w:abstractNumId w:val="0"/>
  </w:num>
  <w:num w:numId="10" w16cid:durableId="595788747">
    <w:abstractNumId w:val="10"/>
  </w:num>
  <w:num w:numId="11" w16cid:durableId="1887063833">
    <w:abstractNumId w:val="11"/>
  </w:num>
  <w:num w:numId="12" w16cid:durableId="2006547797">
    <w:abstractNumId w:val="9"/>
  </w:num>
  <w:num w:numId="13" w16cid:durableId="1729692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BF2"/>
    <w:rsid w:val="0006063C"/>
    <w:rsid w:val="0015074B"/>
    <w:rsid w:val="0029639D"/>
    <w:rsid w:val="002E6CA9"/>
    <w:rsid w:val="00326F90"/>
    <w:rsid w:val="00755182"/>
    <w:rsid w:val="00AA1D8D"/>
    <w:rsid w:val="00B47730"/>
    <w:rsid w:val="00C43558"/>
    <w:rsid w:val="00CB0664"/>
    <w:rsid w:val="00CF4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960CD"/>
  <w14:defaultImageDpi w14:val="300"/>
  <w15:docId w15:val="{54D8DEBB-9ACC-447D-B8E1-25B77BF7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ranjitsahoo7681@outlook.com</cp:lastModifiedBy>
  <cp:revision>3</cp:revision>
  <dcterms:created xsi:type="dcterms:W3CDTF">2025-07-16T12:12:00Z</dcterms:created>
  <dcterms:modified xsi:type="dcterms:W3CDTF">2025-07-16T12:21:00Z</dcterms:modified>
  <cp:category/>
</cp:coreProperties>
</file>